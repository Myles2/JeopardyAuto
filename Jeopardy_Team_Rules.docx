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49F5F" w14:textId="236C53D3" w:rsidR="005560E4" w:rsidRDefault="00000000" w:rsidP="004643F9">
      <w:pPr>
        <w:pStyle w:val="Title"/>
        <w:spacing w:after="240"/>
      </w:pPr>
      <w:r>
        <w:t>🎲 Jeopardy Rules (Team Edition)</w:t>
      </w:r>
    </w:p>
    <w:p w14:paraId="77B2A007" w14:textId="77777777" w:rsidR="005560E4" w:rsidRDefault="00000000" w:rsidP="004643F9">
      <w:pPr>
        <w:pStyle w:val="Heading1"/>
        <w:spacing w:before="360"/>
      </w:pPr>
      <w:r>
        <w:t>📚 Game Format</w:t>
      </w:r>
    </w:p>
    <w:p w14:paraId="1AB2264E" w14:textId="77777777" w:rsidR="005560E4" w:rsidRDefault="00000000" w:rsidP="004643F9">
      <w:pPr>
        <w:spacing w:after="100"/>
      </w:pPr>
      <w:r>
        <w:t>The game consists of two rounds: Jeopardy and Double Jeopardy, followed by a Final Jeopardy round.</w:t>
      </w:r>
    </w:p>
    <w:p w14:paraId="3F743842" w14:textId="77777777" w:rsidR="005560E4" w:rsidRDefault="00000000" w:rsidP="004643F9">
      <w:pPr>
        <w:spacing w:after="100"/>
      </w:pPr>
      <w:r>
        <w:t>Each round has a board with categories and point values (e.g., 100–500).</w:t>
      </w:r>
    </w:p>
    <w:p w14:paraId="689EFF1C" w14:textId="77777777" w:rsidR="005560E4" w:rsidRDefault="00000000" w:rsidP="004643F9">
      <w:pPr>
        <w:spacing w:after="100"/>
      </w:pPr>
      <w:r>
        <w:t>Teams take turns selecting a clue. The host reads it aloud.</w:t>
      </w:r>
    </w:p>
    <w:p w14:paraId="36ADCBC9" w14:textId="77777777" w:rsidR="005560E4" w:rsidRDefault="00000000" w:rsidP="004643F9">
      <w:pPr>
        <w:spacing w:after="100"/>
      </w:pPr>
      <w:r>
        <w:t>Teams must answer in the form of a question (e.g., “What is...”).</w:t>
      </w:r>
    </w:p>
    <w:p w14:paraId="446FA61A" w14:textId="77777777" w:rsidR="005560E4" w:rsidRDefault="00000000" w:rsidP="004643F9">
      <w:pPr>
        <w:pStyle w:val="Heading1"/>
        <w:spacing w:before="360"/>
      </w:pPr>
      <w:r>
        <w:t>🔄 Turn &amp; Answer Rules</w:t>
      </w:r>
    </w:p>
    <w:p w14:paraId="0A44033F" w14:textId="77777777" w:rsidR="005560E4" w:rsidRDefault="00000000" w:rsidP="004643F9">
      <w:pPr>
        <w:spacing w:after="100"/>
      </w:pPr>
      <w:r>
        <w:t>A random team starts the game.</w:t>
      </w:r>
    </w:p>
    <w:p w14:paraId="6E3D4C85" w14:textId="77777777" w:rsidR="005560E4" w:rsidRDefault="00000000" w:rsidP="004643F9">
      <w:pPr>
        <w:spacing w:after="100"/>
      </w:pPr>
      <w:r>
        <w:t>After that, whichever team answers correctly gets to choose the next clue.</w:t>
      </w:r>
    </w:p>
    <w:p w14:paraId="40AD72D7" w14:textId="77777777" w:rsidR="005560E4" w:rsidRDefault="00000000" w:rsidP="004643F9">
      <w:pPr>
        <w:spacing w:after="100"/>
      </w:pPr>
      <w:r>
        <w:t>The team that selects the clue gets the first chance to answer.</w:t>
      </w:r>
    </w:p>
    <w:p w14:paraId="591B8AEE" w14:textId="77777777" w:rsidR="005560E4" w:rsidRDefault="00000000" w:rsidP="004643F9">
      <w:pPr>
        <w:spacing w:after="100"/>
      </w:pPr>
      <w:r>
        <w:t>If incorrect or passed, the chance moves clockwise to the next team.</w:t>
      </w:r>
    </w:p>
    <w:p w14:paraId="10ADAAB9" w14:textId="77777777" w:rsidR="005560E4" w:rsidRDefault="00000000" w:rsidP="004643F9">
      <w:pPr>
        <w:spacing w:after="100"/>
      </w:pPr>
      <w:r>
        <w:t>Each team may only try once per clue.</w:t>
      </w:r>
    </w:p>
    <w:p w14:paraId="717B4203" w14:textId="77777777" w:rsidR="005560E4" w:rsidRDefault="00000000" w:rsidP="004643F9">
      <w:pPr>
        <w:pStyle w:val="Heading1"/>
        <w:spacing w:before="360"/>
      </w:pPr>
      <w:r>
        <w:t>⏱️ Time Limit</w:t>
      </w:r>
    </w:p>
    <w:p w14:paraId="20A05FE2" w14:textId="77777777" w:rsidR="005560E4" w:rsidRDefault="00000000" w:rsidP="004643F9">
      <w:pPr>
        <w:spacing w:after="100"/>
      </w:pPr>
      <w:r>
        <w:t>Teams have 10 seconds to begin answering after the host finishes reading the clue.</w:t>
      </w:r>
    </w:p>
    <w:p w14:paraId="438B1F11" w14:textId="77777777" w:rsidR="005560E4" w:rsidRDefault="00000000" w:rsidP="004643F9">
      <w:pPr>
        <w:spacing w:after="100"/>
      </w:pPr>
      <w:r>
        <w:t>If no response is given in time, the turn moves to the next team.</w:t>
      </w:r>
    </w:p>
    <w:p w14:paraId="4B33B155" w14:textId="77777777" w:rsidR="005560E4" w:rsidRDefault="00000000" w:rsidP="004643F9">
      <w:pPr>
        <w:pStyle w:val="Heading1"/>
        <w:spacing w:before="360"/>
      </w:pPr>
      <w:r>
        <w:t>📈 Scoring</w:t>
      </w:r>
    </w:p>
    <w:p w14:paraId="1926E1C6" w14:textId="77777777" w:rsidR="005560E4" w:rsidRDefault="00000000" w:rsidP="004643F9">
      <w:pPr>
        <w:spacing w:after="100"/>
      </w:pPr>
      <w:r>
        <w:t>Correct answers add the clue value to your team’s score.</w:t>
      </w:r>
    </w:p>
    <w:p w14:paraId="03B01EE2" w14:textId="77777777" w:rsidR="005560E4" w:rsidRDefault="00000000" w:rsidP="004643F9">
      <w:pPr>
        <w:spacing w:after="100"/>
      </w:pPr>
      <w:r>
        <w:t>Incorrect answers subtract the clue value.</w:t>
      </w:r>
    </w:p>
    <w:p w14:paraId="169D6F30" w14:textId="77777777" w:rsidR="005560E4" w:rsidRDefault="00000000" w:rsidP="004643F9">
      <w:pPr>
        <w:spacing w:after="100"/>
      </w:pPr>
      <w:r>
        <w:t>If no team answers correctly, no score changes.</w:t>
      </w:r>
    </w:p>
    <w:p w14:paraId="30BF48EC" w14:textId="77777777" w:rsidR="005560E4" w:rsidRDefault="00000000" w:rsidP="004643F9">
      <w:pPr>
        <w:pStyle w:val="Heading1"/>
        <w:spacing w:before="360"/>
      </w:pPr>
      <w:r>
        <w:t>🧠 Final Jeopardy</w:t>
      </w:r>
    </w:p>
    <w:p w14:paraId="355D6053" w14:textId="77777777" w:rsidR="005560E4" w:rsidRDefault="00000000" w:rsidP="004643F9">
      <w:pPr>
        <w:spacing w:after="100"/>
      </w:pPr>
      <w:r>
        <w:t>All teams write down a wager (up to their current score).</w:t>
      </w:r>
    </w:p>
    <w:p w14:paraId="5A451AC8" w14:textId="77777777" w:rsidR="005560E4" w:rsidRDefault="00000000" w:rsidP="004643F9">
      <w:pPr>
        <w:spacing w:after="100"/>
      </w:pPr>
      <w:r>
        <w:t>The Final Jeopardy clue is read aloud.</w:t>
      </w:r>
    </w:p>
    <w:p w14:paraId="28214133" w14:textId="77777777" w:rsidR="005560E4" w:rsidRDefault="00000000" w:rsidP="004643F9">
      <w:pPr>
        <w:spacing w:after="100"/>
      </w:pPr>
      <w:r>
        <w:t>Teams have 30 seconds to write their response.</w:t>
      </w:r>
    </w:p>
    <w:p w14:paraId="4A91C178" w14:textId="55D95B65" w:rsidR="004643F9" w:rsidRDefault="00000000" w:rsidP="004643F9">
      <w:pPr>
        <w:spacing w:after="100"/>
      </w:pPr>
      <w:r>
        <w:t>Correct answers add the wagered amount; incorrect answers subtract it.</w:t>
      </w:r>
    </w:p>
    <w:p w14:paraId="4FC22144" w14:textId="77777777" w:rsidR="004643F9" w:rsidRDefault="004643F9" w:rsidP="004643F9">
      <w:pPr>
        <w:pStyle w:val="Heading1"/>
        <w:spacing w:before="360"/>
        <w:rPr>
          <w:rFonts w:ascii="Segoe UI Emoji" w:hAnsi="Segoe UI Emoji" w:cs="Segoe UI Emoji"/>
        </w:rPr>
      </w:pPr>
    </w:p>
    <w:p w14:paraId="6DC55CAD" w14:textId="77777777" w:rsidR="004643F9" w:rsidRDefault="004643F9" w:rsidP="004643F9"/>
    <w:p w14:paraId="45AA1745" w14:textId="77777777" w:rsidR="004643F9" w:rsidRPr="004643F9" w:rsidRDefault="004643F9" w:rsidP="004643F9"/>
    <w:p w14:paraId="092BE467" w14:textId="4D3A46FC" w:rsidR="005560E4" w:rsidRDefault="00000000" w:rsidP="004643F9">
      <w:pPr>
        <w:pStyle w:val="Heading1"/>
        <w:spacing w:before="360"/>
      </w:pPr>
      <w:r>
        <w:rPr>
          <w:rFonts w:ascii="Segoe UI Emoji" w:hAnsi="Segoe UI Emoji" w:cs="Segoe UI Emoji"/>
        </w:rPr>
        <w:lastRenderedPageBreak/>
        <w:t>📌</w:t>
      </w:r>
      <w:r>
        <w:t xml:space="preserve"> Special Rules</w:t>
      </w:r>
    </w:p>
    <w:p w14:paraId="73E60128" w14:textId="77777777" w:rsidR="005560E4" w:rsidRDefault="00000000" w:rsidP="004643F9">
      <w:pPr>
        <w:pStyle w:val="Heading1"/>
        <w:spacing w:before="360"/>
      </w:pPr>
      <w:r>
        <w:t>❓ Response Format</w:t>
      </w:r>
    </w:p>
    <w:p w14:paraId="59C74F25" w14:textId="77777777" w:rsidR="005560E4" w:rsidRDefault="00000000" w:rsidP="004643F9">
      <w:pPr>
        <w:spacing w:after="100"/>
      </w:pPr>
      <w:r>
        <w:t>All answers must be phrased as a question.</w:t>
      </w:r>
    </w:p>
    <w:p w14:paraId="4E3422C5" w14:textId="77777777" w:rsidR="005560E4" w:rsidRDefault="00000000" w:rsidP="004643F9">
      <w:pPr>
        <w:spacing w:after="100"/>
      </w:pPr>
      <w:r>
        <w:t>- First mistake: Warning only.</w:t>
      </w:r>
    </w:p>
    <w:p w14:paraId="4126C1B9" w14:textId="77777777" w:rsidR="005560E4" w:rsidRDefault="00000000" w:rsidP="004643F9">
      <w:pPr>
        <w:spacing w:after="100"/>
      </w:pPr>
      <w:r>
        <w:t>- Future mistakes: Treated as incorrect, and points are deducted.</w:t>
      </w:r>
    </w:p>
    <w:p w14:paraId="06E2AE1A" w14:textId="77777777" w:rsidR="005560E4" w:rsidRDefault="00000000" w:rsidP="004643F9">
      <w:pPr>
        <w:pStyle w:val="Heading1"/>
        <w:spacing w:before="360"/>
      </w:pPr>
      <w:r>
        <w:t>🎓 Knowledge Tier Restrictions (Team Version)</w:t>
      </w:r>
    </w:p>
    <w:p w14:paraId="413DD165" w14:textId="77777777" w:rsidR="005560E4" w:rsidRDefault="00000000" w:rsidP="004643F9">
      <w:pPr>
        <w:spacing w:after="100"/>
      </w:pPr>
      <w:r>
        <w:t>To ensure fair and fun play across all teams:</w:t>
      </w:r>
    </w:p>
    <w:p w14:paraId="7B96E123" w14:textId="77777777" w:rsidR="005560E4" w:rsidRDefault="00000000" w:rsidP="004643F9">
      <w:pPr>
        <w:spacing w:after="100"/>
      </w:pPr>
      <w:r>
        <w:t>Advanced players may only assist their team on 400- and 500-point clues.</w:t>
      </w:r>
    </w:p>
    <w:p w14:paraId="6647E690" w14:textId="77777777" w:rsidR="005560E4" w:rsidRDefault="00000000" w:rsidP="004643F9">
      <w:pPr>
        <w:spacing w:after="100"/>
      </w:pPr>
      <w:r>
        <w:t>- For 100–300 point clues, only non-advanced teammates may discuss and answer.</w:t>
      </w:r>
    </w:p>
    <w:p w14:paraId="6F64FD0C" w14:textId="77777777" w:rsidR="005560E4" w:rsidRDefault="00000000" w:rsidP="004643F9">
      <w:pPr>
        <w:spacing w:after="100"/>
      </w:pPr>
      <w:r>
        <w:t>- If an advanced player speaks or signals on a lower-value clue, that question is forfeited and the point value is deducted from the team.</w:t>
      </w:r>
    </w:p>
    <w:p w14:paraId="104CB44B" w14:textId="77777777" w:rsidR="005560E4" w:rsidRDefault="00000000" w:rsidP="004643F9">
      <w:pPr>
        <w:spacing w:after="100"/>
      </w:pPr>
      <w:r>
        <w:t>- All team members may participate in Final Jeopardy.</w:t>
      </w:r>
    </w:p>
    <w:p w14:paraId="69AD4955" w14:textId="77777777" w:rsidR="005560E4" w:rsidRDefault="00000000" w:rsidP="004643F9">
      <w:pPr>
        <w:spacing w:after="100"/>
      </w:pPr>
      <w:r>
        <w:t>- Teams must identify their advanced players before the game begins.</w:t>
      </w:r>
    </w:p>
    <w:p w14:paraId="37E3228A" w14:textId="77777777" w:rsidR="005560E4" w:rsidRDefault="00000000" w:rsidP="004643F9">
      <w:pPr>
        <w:pStyle w:val="Heading1"/>
        <w:spacing w:before="360"/>
      </w:pPr>
      <w:r>
        <w:t>🏆 Winning</w:t>
      </w:r>
    </w:p>
    <w:p w14:paraId="1FB0C7C0" w14:textId="77777777" w:rsidR="005560E4" w:rsidRDefault="00000000" w:rsidP="004643F9">
      <w:pPr>
        <w:spacing w:after="100"/>
      </w:pPr>
      <w:r>
        <w:t>The team with the highest score after Final Jeopardy wins.</w:t>
      </w:r>
    </w:p>
    <w:p w14:paraId="5BEBCC64" w14:textId="77777777" w:rsidR="005560E4" w:rsidRDefault="00000000" w:rsidP="004643F9">
      <w:pPr>
        <w:spacing w:after="100"/>
      </w:pPr>
      <w:r>
        <w:t>If there’s a tie, the host reads a sudden death clue. First correct answer wins.</w:t>
      </w:r>
    </w:p>
    <w:sectPr w:rsidR="005560E4" w:rsidSect="002C03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185843">
    <w:abstractNumId w:val="8"/>
  </w:num>
  <w:num w:numId="2" w16cid:durableId="245189873">
    <w:abstractNumId w:val="6"/>
  </w:num>
  <w:num w:numId="3" w16cid:durableId="419716844">
    <w:abstractNumId w:val="5"/>
  </w:num>
  <w:num w:numId="4" w16cid:durableId="1360737467">
    <w:abstractNumId w:val="4"/>
  </w:num>
  <w:num w:numId="5" w16cid:durableId="1408267433">
    <w:abstractNumId w:val="7"/>
  </w:num>
  <w:num w:numId="6" w16cid:durableId="1971935042">
    <w:abstractNumId w:val="3"/>
  </w:num>
  <w:num w:numId="7" w16cid:durableId="937911188">
    <w:abstractNumId w:val="2"/>
  </w:num>
  <w:num w:numId="8" w16cid:durableId="873470114">
    <w:abstractNumId w:val="1"/>
  </w:num>
  <w:num w:numId="9" w16cid:durableId="165999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368"/>
    <w:rsid w:val="00326F90"/>
    <w:rsid w:val="004643F9"/>
    <w:rsid w:val="005560E4"/>
    <w:rsid w:val="00AA1D8D"/>
    <w:rsid w:val="00B47730"/>
    <w:rsid w:val="00B85C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E98EC"/>
  <w14:defaultImageDpi w14:val="300"/>
  <w15:docId w15:val="{F93BEB89-6841-421D-88C0-C726A02D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Myles Brown</cp:lastModifiedBy>
  <cp:revision>2</cp:revision>
  <dcterms:created xsi:type="dcterms:W3CDTF">2013-12-23T23:15:00Z</dcterms:created>
  <dcterms:modified xsi:type="dcterms:W3CDTF">2025-04-30T19:15:00Z</dcterms:modified>
  <cp:category/>
</cp:coreProperties>
</file>